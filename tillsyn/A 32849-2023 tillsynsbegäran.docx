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32849-2023 i Ale kommun</w:t>
      </w:r>
    </w:p>
    <w:p>
      <w:r>
        <w:t>Detta dokument behandlar höga naturvärden i avverkningsanmälan A 32849-2023 i Ale kommun. Denna avverkningsanmälan inkom 2023-07-17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kornknutmossa (S), sotriska (S), stor revmossa (S), stubbspretmossa (S), västlig hakmossa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2849-2023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6434132, E 335141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