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9045-2024 i Ale kommun</w:t>
      </w:r>
    </w:p>
    <w:p>
      <w:r>
        <w:t>Detta dokument behandlar höga naturvärden i avverkningsanmälan A 9045-2024 i Ale kommun. Denna avverkningsanmälan inkom 2024-03-06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grönhjon (NT), spillkråka (NT, §4), talltita (NT, §4), björksplintborre (S), blåmossa (S), bronshjon (S), klippfrullania (S), stor revmossa (S), västlig hakmossa (S), vågbandad barkbock (S), bivråk (§4), grönsiska (§4), kungsfågel (§4), orre (§4)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4255"/>
            <wp:docPr id="1" name="Picture 1"/>
            <wp:cNvGraphicFramePr>
              <a:graphicFrameLocks noChangeAspect="1"/>
            </wp:cNvGraphicFramePr>
            <a:graphic>
              <a:graphicData uri="http://schemas.openxmlformats.org/drawingml/2006/picture">
                <pic:pic>
                  <pic:nvPicPr>
                    <pic:cNvPr id="0" name="A 9045-2024 karta.png"/>
                    <pic:cNvPicPr/>
                  </pic:nvPicPr>
                  <pic:blipFill>
                    <a:blip r:embed="rId16"/>
                    <a:stretch>
                      <a:fillRect/>
                    </a:stretch>
                  </pic:blipFill>
                  <pic:spPr>
                    <a:xfrm>
                      <a:off x="0" y="0"/>
                      <a:ext cx="5486400" cy="3054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6434264, E 343919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spillkråka (NT, §4), talltita (NT, §4), bivråk (§4), grönsiska (§4), kungsfågel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