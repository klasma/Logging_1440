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22640-2025 i Ale kommun</w:t>
      </w:r>
    </w:p>
    <w:p>
      <w:r>
        <w:t>Detta dokument behandlar höga naturvärden i avverkningsanmälan A 22640-2025 i Ale kommun. Denna avverkningsanmälan inkom 2025-05-12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brödtaggsvamp (VU), motaggsvamp (NT), nordfladdermus (NT, §4a), spillkråka (NT, §4), talltita (NT, §4), björksplintborre (S), blanksvart trämyra (S), blåmossa (S), dropptaggsvamp (S), guldlockmossa (S), platt fjädermossa (S), stor revmossa (S), västlig hakmossa (S), kungsfågel (§4), vanlig groda (§6), vanlig snok (§6), revlummer (§9) och äkta lopplummer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50394"/>
            <wp:docPr id="1" name="Picture 1"/>
            <wp:cNvGraphicFramePr>
              <a:graphicFrameLocks noChangeAspect="1"/>
            </wp:cNvGraphicFramePr>
            <a:graphic>
              <a:graphicData uri="http://schemas.openxmlformats.org/drawingml/2006/picture">
                <pic:pic>
                  <pic:nvPicPr>
                    <pic:cNvPr id="0" name="A 22640-2025 karta.png"/>
                    <pic:cNvPicPr/>
                  </pic:nvPicPr>
                  <pic:blipFill>
                    <a:blip r:embed="rId16"/>
                    <a:stretch>
                      <a:fillRect/>
                    </a:stretch>
                  </pic:blipFill>
                  <pic:spPr>
                    <a:xfrm>
                      <a:off x="0" y="0"/>
                      <a:ext cx="5486400" cy="1650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6433693, E 338068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grönfink (EN, §4), nordfladdermus (NT, §4a), spillkråka (NT, §4), talltita (NT, §4), kungsfågel (§4), vanlig groda (§6), vanlig snok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