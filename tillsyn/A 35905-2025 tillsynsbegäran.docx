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35905-2025 i Ale kommun</w:t>
      </w:r>
    </w:p>
    <w:p>
      <w:r>
        <w:t>Detta dokument behandlar höga naturvärden i avverkningsanmälan A 35905-2025 i Ale kommun. Denna avverkningsanmälan inkom 2025-07-24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skogshare (NT), spillkråka (NT, §4), blåmossa (S), stor revmossa (S), västlig hakmossa (S), grönsiska (§4), kungsfågel (§4), revlummer (§9) och äkta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35905-2025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6435593, E 340346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grönsiska (§4), kungsfågel (§4), revlummer (§9)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