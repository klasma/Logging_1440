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13111-2022 i Ale kommun</w:t>
      </w:r>
    </w:p>
    <w:p>
      <w:r>
        <w:t>Detta dokument behandlar höga naturvärden i avverkningsanmälan A 13111-2022 i Ale kommun. Denna avverkningsanmälan inkom 2022-03-24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grönfink (EN, §4), flikbålmossa (VU), knärot (VU, §8), brunpudrad nållav (NT), entita (NT, §4), mindre hackspett (NT, §4), motaggsvamp (NT), spillkråka (NT, §4), talltita (NT, §4), blåmossa (S), bronshjon (S), fällmossa (S), guldlockmossa (S), klippfrullania (S), rödgul trumpetsvamp (S), smal svampklubba (S), stor revmossa (S), svavelriska (S), västlig hakmossa (S), vågbandad barkbock (S), grönsiska (§4), kungsfågel (§4), vattenfladdermus (§4a), vanlig groda (§6), revlummer (§9) och äkta lopplummer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 karta.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grönfink (EN, §4), knärot (VU, §8), entita (NT, §4), mindre hackspett (NT, §4), spillkråka (NT, §4), talltita (NT, §4), grönsiska (§4), kungsfågel (§4), vattenfladdermus (§4a), vanlig groda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933137"/>
            <wp:docPr id="2" name="Picture 2"/>
            <wp:cNvGraphicFramePr>
              <a:graphicFrameLocks noChangeAspect="1"/>
            </wp:cNvGraphicFramePr>
            <a:graphic>
              <a:graphicData uri="http://schemas.openxmlformats.org/drawingml/2006/picture">
                <pic:pic>
                  <pic:nvPicPr>
                    <pic:cNvPr id="0" name="A 13111-2022 karta knärot.png"/>
                    <pic:cNvPicPr/>
                  </pic:nvPicPr>
                  <pic:blipFill>
                    <a:blip r:embed="rId17"/>
                    <a:stretch>
                      <a:fillRect/>
                    </a:stretch>
                  </pic:blipFill>
                  <pic:spPr>
                    <a:xfrm>
                      <a:off x="0" y="0"/>
                      <a:ext cx="5486400" cy="493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6433397, E 338332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