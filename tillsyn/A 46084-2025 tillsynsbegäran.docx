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46084-2025 i Ale kommun</w:t>
      </w:r>
    </w:p>
    <w:p>
      <w:r>
        <w:t>Detta dokument behandlar höga naturvärden i avverkningsanmälan A 46084-2025 i Ale kommun. Denna avverkningsanmälan inkom 2025-09-24 12:18:28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havstulpanlav (S), stor revmossa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4608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6431993, E 343324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