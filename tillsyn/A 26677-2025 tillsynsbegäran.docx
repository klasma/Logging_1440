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26677-2025 i Ale kommun</w:t>
      </w:r>
    </w:p>
    <w:p>
      <w:r>
        <w:t>Detta dokument behandlar höga naturvärden i avverkningsanmälan A 26677-2025 i Ale kommun. Denna avverkningsanmälan inkom 2025-06-02 10:11:14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26677-2025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6433448, E 334774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