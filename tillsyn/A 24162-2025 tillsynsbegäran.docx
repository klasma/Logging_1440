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24162-2025 i Ale kommun</w:t>
      </w:r>
    </w:p>
    <w:p>
      <w:r>
        <w:t>Detta dokument behandlar höga naturvärden i avverkningsanmälan A 24162-2025 i Ale kommun. Denna avverkningsanmälan inkom 2025-05-19 16:00:15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spillkråka (NT, §4), blanksvart trämyra (S), blåmossa (S), kungsfågel (§4), trana (§4)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24162-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6419592, E 330009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kungsfågel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