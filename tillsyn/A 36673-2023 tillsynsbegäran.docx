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36673-2023 i Ale kommun</w:t>
      </w:r>
    </w:p>
    <w:p>
      <w:r>
        <w:t>Detta dokument behandlar höga naturvärden i avverkningsanmälan A 36673-2023 i Ale kommun. Denna avverkningsanmälan inkom 2023-08-15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grangråticka (VU), barrviolspindling (NT), blek fingersvamp (NT), dofttaggsvamp (NT), gul taggsvamp (NT), spillkråka (NT, §4), svart taggsvamp (NT), talltita (NT, §4), blåmossa (S), bronshjon (S), fjällig taggsvamp s.str. (S), havstulpanlav (S), klippfrullania (S), smal svampklubba (S), stor revmossa (S), västlig hakmossa (S), vågbandad barkbock (S), gröngöling (§4),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64380"/>
            <wp:docPr id="1" name="Picture 1"/>
            <wp:cNvGraphicFramePr>
              <a:graphicFrameLocks noChangeAspect="1"/>
            </wp:cNvGraphicFramePr>
            <a:graphic>
              <a:graphicData uri="http://schemas.openxmlformats.org/drawingml/2006/picture">
                <pic:pic>
                  <pic:nvPicPr>
                    <pic:cNvPr id="0" name="A 36673-2023 karta.png"/>
                    <pic:cNvPicPr/>
                  </pic:nvPicPr>
                  <pic:blipFill>
                    <a:blip r:embed="rId16"/>
                    <a:stretch>
                      <a:fillRect/>
                    </a:stretch>
                  </pic:blipFill>
                  <pic:spPr>
                    <a:xfrm>
                      <a:off x="0" y="0"/>
                      <a:ext cx="5486400" cy="1164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6433127, E 339166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spillkråka (NT, §4), talltita (NT, §4), gröngöling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