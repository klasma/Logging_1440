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13889-2024 i Ale kommun</w:t>
      </w:r>
    </w:p>
    <w:p>
      <w:r>
        <w:t>Detta dokument behandlar höga naturvärden i avverkningsanmälan A 13889-2024 i Ale kommun. Denna avverkningsanmälan inkom 2024-04-09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skogsalm (CR), flikbålmossa (VU), knärot (VU, §8), brunpudrad nållav (NT), grönsångare (NT, §4), gul taggsvamp (NT), gulsparv (NT, §4), spillkråka (NT, §4), blåmossa (S), bågpraktmossa (S), fällmossa (S), guldlockmossa (S), kambräken (S), klippfrullania (S), platt fjädermossa (S), rödgul trumpetsvamp (S), skuggsprötmossa (S), stor revmossa (S), trubbfjädermossa (S), västlig hakmossa (S), vätteros (S), grönsiska (§4), kungsfågel (§4),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3889-2024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6431877, E 339284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knärot (VU, §8), grönsångare (NT, §4), gulsparv (NT, §4), spillkråka (NT, §4), grönsiska (§4),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2.07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13889-2024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6431877, E 339284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