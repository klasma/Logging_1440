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41294-2024 i Ale kommun</w:t>
      </w:r>
    </w:p>
    <w:p>
      <w:r>
        <w:t>Detta dokument behandlar höga naturvärden i avverkningsanmälan A 41294-2024 i Ale kommun. Denna avverkningsanmälan inkom 2024-09-24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spillkråka (NT, §4), talltita (NT, §4), grönpyrola (S), kornknutmossa (S), smal svampklubba (S), stor revmossa (S), grönsiska (§4), kungsfågel (§4),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1294-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6434901, E 342769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