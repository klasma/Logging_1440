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40059-2025 i Ale kommun</w:t>
      </w:r>
    </w:p>
    <w:p>
      <w:r>
        <w:t>Detta dokument behandlar höga naturvärden i avverkningsanmälan A 40059-2025 i Ale kommun. Denna avverkningsanmälan inkom 2025-08-25 10:13:27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talltita (NT, §4), blåmossa (S), grönsiska (§4), tjäder (§4), trana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40059-2025 karta.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6435182, E 343111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talltita (NT, §4), grönsiska (§4), tjäder (§4), trana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