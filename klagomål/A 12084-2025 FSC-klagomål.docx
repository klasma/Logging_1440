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12084-2025 i Ale kommun</w:t>
      </w:r>
    </w:p>
    <w:p>
      <w:r>
        <w:t>Detta dokument behandlar höga naturvärden i avverkningsanmälan A 12084-2025 i Ale kommun. Denna avverkningsanmälan inkom 2025-03-12 22:53:35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12084-2025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6434058, E 337411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